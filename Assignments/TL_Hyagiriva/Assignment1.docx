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"/>
        <w:ind w:left="3657" w:right="4710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Assignment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-1</w:t>
      </w:r>
    </w:p>
    <w:p>
      <w:pPr>
        <w:pStyle w:val="5"/>
        <w:spacing w:before="9"/>
        <w:rPr>
          <w:rFonts w:ascii="Calibri"/>
          <w:b/>
          <w:sz w:val="25"/>
        </w:rPr>
      </w:pPr>
    </w:p>
    <w:p>
      <w:pPr>
        <w:spacing w:before="0"/>
        <w:ind w:left="3657" w:right="4475" w:firstLine="0"/>
        <w:jc w:val="center"/>
        <w:rPr>
          <w:sz w:val="48"/>
        </w:rPr>
      </w:pPr>
      <w:bookmarkStart w:id="0" w:name="Basic Python"/>
      <w:bookmarkEnd w:id="0"/>
      <w:r>
        <w:rPr>
          <w:rFonts w:ascii="Calibri"/>
          <w:sz w:val="22"/>
        </w:rPr>
        <w:t>Basic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Python</w:t>
      </w:r>
      <w:r>
        <w:rPr>
          <w:sz w:val="48"/>
        </w:rPr>
        <w:t xml:space="preserve"> </w:t>
      </w:r>
    </w:p>
    <w:p>
      <w:pPr>
        <w:pStyle w:val="5"/>
        <w:spacing w:before="4"/>
        <w:rPr>
          <w:sz w:val="21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9" w:type="dxa"/>
          </w:tcPr>
          <w:p>
            <w:pPr>
              <w:pStyle w:val="8"/>
              <w:spacing w:before="6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8"/>
              <w:spacing w:before="6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Mr.</w:t>
            </w:r>
            <w:r>
              <w:rPr>
                <w:rFonts w:hint="default"/>
                <w:sz w:val="22"/>
                <w:lang w:val="en-US"/>
              </w:rPr>
              <w:t xml:space="preserve"> E.A.Hyagiriva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 Number</w:t>
            </w:r>
          </w:p>
        </w:tc>
        <w:tc>
          <w:tcPr>
            <w:tcW w:w="4508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21271908010</w:t>
            </w:r>
            <w:r>
              <w:rPr>
                <w:rFonts w:hint="default"/>
                <w:sz w:val="22"/>
                <w:lang w:val="en-US"/>
              </w:rPr>
              <w:t>30</w:t>
            </w:r>
            <w:bookmarkStart w:id="39" w:name="_GoBack"/>
            <w:bookmarkEnd w:id="3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12"/>
        <w:rPr>
          <w:sz w:val="13"/>
        </w:rPr>
      </w:pPr>
    </w:p>
    <w:p>
      <w:pPr>
        <w:pStyle w:val="2"/>
        <w:numPr>
          <w:ilvl w:val="0"/>
          <w:numId w:val="1"/>
        </w:numPr>
        <w:tabs>
          <w:tab w:val="left" w:pos="504"/>
        </w:tabs>
        <w:spacing w:before="100" w:after="0" w:line="240" w:lineRule="auto"/>
        <w:ind w:left="503" w:right="0" w:hanging="404"/>
        <w:jc w:val="left"/>
      </w:pPr>
      <w:bookmarkStart w:id="1" w:name="1. Split this string"/>
      <w:bookmarkEnd w:id="1"/>
      <w:bookmarkStart w:id="2" w:name="1. Split this string"/>
      <w:bookmarkEnd w:id="2"/>
      <w:r>
        <w:t>Split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string</w:t>
      </w:r>
    </w:p>
    <w:p>
      <w:pPr>
        <w:spacing w:before="281"/>
        <w:ind w:left="100" w:right="0" w:firstLine="0"/>
        <w:jc w:val="left"/>
        <w:rPr>
          <w:rFonts w:ascii="Segoe UI"/>
          <w:b/>
          <w:sz w:val="27"/>
        </w:rPr>
      </w:pPr>
      <w:bookmarkStart w:id="3" w:name="s = &quot;Hi there Sam!&quot;"/>
      <w:bookmarkEnd w:id="3"/>
      <w:r>
        <w:rPr>
          <w:rFonts w:ascii="Segoe UI"/>
          <w:b/>
          <w:sz w:val="27"/>
        </w:rPr>
        <w:t>s</w:t>
      </w:r>
      <w:r>
        <w:rPr>
          <w:rFonts w:ascii="Segoe UI"/>
          <w:b/>
          <w:spacing w:val="-5"/>
          <w:sz w:val="27"/>
        </w:rPr>
        <w:t xml:space="preserve"> </w:t>
      </w:r>
      <w:r>
        <w:rPr>
          <w:rFonts w:ascii="Segoe UI"/>
          <w:b/>
          <w:sz w:val="27"/>
        </w:rPr>
        <w:t>=</w:t>
      </w:r>
      <w:r>
        <w:rPr>
          <w:rFonts w:ascii="Segoe UI"/>
          <w:b/>
          <w:spacing w:val="-3"/>
          <w:sz w:val="27"/>
        </w:rPr>
        <w:t xml:space="preserve"> </w:t>
      </w:r>
      <w:r>
        <w:rPr>
          <w:rFonts w:ascii="Segoe UI"/>
          <w:b/>
          <w:sz w:val="27"/>
        </w:rPr>
        <w:t>"Hi</w:t>
      </w:r>
      <w:r>
        <w:rPr>
          <w:rFonts w:ascii="Segoe UI"/>
          <w:b/>
          <w:spacing w:val="-5"/>
          <w:sz w:val="27"/>
        </w:rPr>
        <w:t xml:space="preserve"> </w:t>
      </w:r>
      <w:r>
        <w:rPr>
          <w:rFonts w:ascii="Segoe UI"/>
          <w:b/>
          <w:sz w:val="27"/>
        </w:rPr>
        <w:t>there</w:t>
      </w:r>
      <w:r>
        <w:rPr>
          <w:rFonts w:ascii="Segoe UI"/>
          <w:b/>
          <w:spacing w:val="-2"/>
          <w:sz w:val="27"/>
        </w:rPr>
        <w:t xml:space="preserve"> </w:t>
      </w:r>
      <w:r>
        <w:rPr>
          <w:rFonts w:ascii="Segoe UI"/>
          <w:b/>
          <w:sz w:val="27"/>
        </w:rPr>
        <w:t>Sam!"</w:t>
      </w:r>
    </w:p>
    <w:p>
      <w:pPr>
        <w:spacing w:before="284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Solution:</w:t>
      </w:r>
    </w:p>
    <w:p>
      <w:pPr>
        <w:pStyle w:val="5"/>
        <w:spacing w:before="179"/>
        <w:ind w:left="100"/>
      </w:pPr>
      <w:r>
        <w:rPr>
          <w:color w:val="202020"/>
        </w:rPr>
        <w:t>s.split("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 xml:space="preserve">") </w:t>
      </w:r>
    </w:p>
    <w:p>
      <w:pPr>
        <w:spacing w:before="4" w:after="18"/>
        <w:ind w:left="100" w:right="0" w:firstLine="0"/>
        <w:jc w:val="left"/>
        <w:rPr>
          <w:sz w:val="15"/>
        </w:rPr>
      </w:pPr>
      <w:r>
        <w:rPr>
          <w:color w:val="202020"/>
          <w:w w:val="99"/>
          <w:sz w:val="15"/>
        </w:rPr>
        <w:t xml:space="preserve"> </w:t>
      </w:r>
    </w:p>
    <w:p>
      <w:pPr>
        <w:pStyle w:val="5"/>
        <w:ind w:left="296"/>
        <w:rPr>
          <w:sz w:val="20"/>
        </w:rPr>
      </w:pPr>
      <w:r>
        <w:rPr>
          <w:sz w:val="20"/>
        </w:rPr>
        <w:drawing>
          <wp:inline distT="0" distB="0" distL="0" distR="0">
            <wp:extent cx="3592195" cy="996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603" cy="9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14"/>
        </w:rPr>
      </w:pPr>
    </w:p>
    <w:p>
      <w:pPr>
        <w:pStyle w:val="5"/>
        <w:rPr>
          <w:sz w:val="14"/>
        </w:rPr>
      </w:pPr>
    </w:p>
    <w:p>
      <w:pPr>
        <w:pStyle w:val="2"/>
        <w:numPr>
          <w:ilvl w:val="0"/>
          <w:numId w:val="1"/>
        </w:numPr>
        <w:tabs>
          <w:tab w:val="left" w:pos="504"/>
        </w:tabs>
        <w:spacing w:before="109" w:after="0" w:line="240" w:lineRule="auto"/>
        <w:ind w:left="503" w:right="0" w:hanging="404"/>
        <w:jc w:val="left"/>
      </w:pPr>
      <w:bookmarkStart w:id="4" w:name="2. Use .format() to print the following "/>
      <w:bookmarkEnd w:id="4"/>
      <w:bookmarkStart w:id="5" w:name="2. Use .format() to print the following "/>
      <w:bookmarkEnd w:id="5"/>
      <w:r>
        <w:t>Use</w:t>
      </w:r>
      <w:r>
        <w:rPr>
          <w:spacing w:val="-3"/>
        </w:rPr>
        <w:t xml:space="preserve"> </w:t>
      </w:r>
      <w:r>
        <w:t>.format()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string.</w:t>
      </w:r>
    </w:p>
    <w:p>
      <w:pPr>
        <w:spacing w:before="281" w:line="427" w:lineRule="auto"/>
        <w:ind w:left="100" w:right="2050" w:firstLine="0"/>
        <w:jc w:val="left"/>
        <w:rPr>
          <w:rFonts w:ascii="Segoe UI"/>
          <w:b/>
          <w:sz w:val="27"/>
        </w:rPr>
      </w:pPr>
      <w:bookmarkStart w:id="6" w:name="Output should be: The diameter of Earth "/>
      <w:bookmarkEnd w:id="6"/>
      <w:r>
        <w:rPr>
          <w:rFonts w:ascii="Segoe UI"/>
          <w:b/>
          <w:sz w:val="27"/>
        </w:rPr>
        <w:t>Output</w:t>
      </w:r>
      <w:r>
        <w:rPr>
          <w:rFonts w:ascii="Segoe UI"/>
          <w:b/>
          <w:spacing w:val="-6"/>
          <w:sz w:val="27"/>
        </w:rPr>
        <w:t xml:space="preserve"> </w:t>
      </w:r>
      <w:r>
        <w:rPr>
          <w:rFonts w:ascii="Segoe UI"/>
          <w:b/>
          <w:sz w:val="27"/>
        </w:rPr>
        <w:t>should</w:t>
      </w:r>
      <w:r>
        <w:rPr>
          <w:rFonts w:ascii="Segoe UI"/>
          <w:b/>
          <w:spacing w:val="-5"/>
          <w:sz w:val="27"/>
        </w:rPr>
        <w:t xml:space="preserve"> </w:t>
      </w:r>
      <w:r>
        <w:rPr>
          <w:rFonts w:ascii="Segoe UI"/>
          <w:b/>
          <w:sz w:val="27"/>
        </w:rPr>
        <w:t>be:</w:t>
      </w:r>
      <w:r>
        <w:rPr>
          <w:rFonts w:ascii="Segoe UI"/>
          <w:b/>
          <w:spacing w:val="-7"/>
          <w:sz w:val="27"/>
        </w:rPr>
        <w:t xml:space="preserve"> </w:t>
      </w:r>
      <w:r>
        <w:rPr>
          <w:rFonts w:ascii="Segoe UI"/>
          <w:b/>
          <w:sz w:val="27"/>
        </w:rPr>
        <w:t>The</w:t>
      </w:r>
      <w:r>
        <w:rPr>
          <w:rFonts w:ascii="Segoe UI"/>
          <w:b/>
          <w:spacing w:val="-4"/>
          <w:sz w:val="27"/>
        </w:rPr>
        <w:t xml:space="preserve"> </w:t>
      </w:r>
      <w:r>
        <w:rPr>
          <w:rFonts w:ascii="Segoe UI"/>
          <w:b/>
          <w:sz w:val="27"/>
        </w:rPr>
        <w:t>diameter</w:t>
      </w:r>
      <w:r>
        <w:rPr>
          <w:rFonts w:ascii="Segoe UI"/>
          <w:b/>
          <w:spacing w:val="-3"/>
          <w:sz w:val="27"/>
        </w:rPr>
        <w:t xml:space="preserve"> </w:t>
      </w:r>
      <w:r>
        <w:rPr>
          <w:rFonts w:ascii="Segoe UI"/>
          <w:b/>
          <w:sz w:val="27"/>
        </w:rPr>
        <w:t>of</w:t>
      </w:r>
      <w:r>
        <w:rPr>
          <w:rFonts w:ascii="Segoe UI"/>
          <w:b/>
          <w:spacing w:val="-4"/>
          <w:sz w:val="27"/>
        </w:rPr>
        <w:t xml:space="preserve"> </w:t>
      </w:r>
      <w:r>
        <w:rPr>
          <w:rFonts w:ascii="Segoe UI"/>
          <w:b/>
          <w:sz w:val="27"/>
        </w:rPr>
        <w:t>Earth</w:t>
      </w:r>
      <w:r>
        <w:rPr>
          <w:rFonts w:ascii="Segoe UI"/>
          <w:b/>
          <w:spacing w:val="-6"/>
          <w:sz w:val="27"/>
        </w:rPr>
        <w:t xml:space="preserve"> </w:t>
      </w:r>
      <w:r>
        <w:rPr>
          <w:rFonts w:ascii="Segoe UI"/>
          <w:b/>
          <w:sz w:val="27"/>
        </w:rPr>
        <w:t>is</w:t>
      </w:r>
      <w:r>
        <w:rPr>
          <w:rFonts w:ascii="Segoe UI"/>
          <w:b/>
          <w:spacing w:val="-4"/>
          <w:sz w:val="27"/>
        </w:rPr>
        <w:t xml:space="preserve"> </w:t>
      </w:r>
      <w:r>
        <w:rPr>
          <w:rFonts w:ascii="Segoe UI"/>
          <w:b/>
          <w:sz w:val="27"/>
        </w:rPr>
        <w:t>12742</w:t>
      </w:r>
      <w:r>
        <w:rPr>
          <w:rFonts w:ascii="Segoe UI"/>
          <w:b/>
          <w:spacing w:val="-2"/>
          <w:sz w:val="27"/>
        </w:rPr>
        <w:t xml:space="preserve"> </w:t>
      </w:r>
      <w:r>
        <w:rPr>
          <w:rFonts w:ascii="Segoe UI"/>
          <w:b/>
          <w:sz w:val="27"/>
        </w:rPr>
        <w:t>kilometers.</w:t>
      </w:r>
      <w:r>
        <w:rPr>
          <w:rFonts w:ascii="Segoe UI"/>
          <w:b/>
          <w:spacing w:val="-72"/>
          <w:sz w:val="27"/>
        </w:rPr>
        <w:t xml:space="preserve"> </w:t>
      </w:r>
      <w:bookmarkStart w:id="7" w:name="planet = &quot;Earth&quot;diameter = 12742"/>
      <w:bookmarkEnd w:id="7"/>
      <w:r>
        <w:rPr>
          <w:rFonts w:ascii="Segoe UI"/>
          <w:b/>
          <w:sz w:val="27"/>
        </w:rPr>
        <w:t>planet</w:t>
      </w:r>
      <w:r>
        <w:rPr>
          <w:rFonts w:ascii="Segoe UI"/>
          <w:b/>
          <w:spacing w:val="-3"/>
          <w:sz w:val="27"/>
        </w:rPr>
        <w:t xml:space="preserve"> </w:t>
      </w:r>
      <w:r>
        <w:rPr>
          <w:rFonts w:ascii="Segoe UI"/>
          <w:b/>
          <w:sz w:val="27"/>
        </w:rPr>
        <w:t>=</w:t>
      </w:r>
      <w:r>
        <w:rPr>
          <w:rFonts w:ascii="Segoe UI"/>
          <w:b/>
          <w:spacing w:val="-1"/>
          <w:sz w:val="27"/>
        </w:rPr>
        <w:t xml:space="preserve"> </w:t>
      </w:r>
      <w:r>
        <w:rPr>
          <w:rFonts w:ascii="Segoe UI"/>
          <w:b/>
          <w:sz w:val="27"/>
        </w:rPr>
        <w:t>"Earth"diameter</w:t>
      </w:r>
      <w:r>
        <w:rPr>
          <w:rFonts w:ascii="Segoe UI"/>
          <w:b/>
          <w:spacing w:val="-5"/>
          <w:sz w:val="27"/>
        </w:rPr>
        <w:t xml:space="preserve"> </w:t>
      </w:r>
      <w:r>
        <w:rPr>
          <w:rFonts w:ascii="Segoe UI"/>
          <w:b/>
          <w:sz w:val="27"/>
        </w:rPr>
        <w:t>=</w:t>
      </w:r>
      <w:r>
        <w:rPr>
          <w:rFonts w:ascii="Segoe UI"/>
          <w:b/>
          <w:spacing w:val="4"/>
          <w:sz w:val="27"/>
        </w:rPr>
        <w:t xml:space="preserve"> </w:t>
      </w:r>
      <w:r>
        <w:rPr>
          <w:rFonts w:ascii="Segoe UI"/>
          <w:b/>
          <w:sz w:val="27"/>
        </w:rPr>
        <w:t>12742</w:t>
      </w:r>
    </w:p>
    <w:p>
      <w:pPr>
        <w:spacing w:before="4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Solution:</w:t>
      </w:r>
    </w:p>
    <w:p>
      <w:pPr>
        <w:pStyle w:val="5"/>
        <w:spacing w:before="178" w:line="242" w:lineRule="auto"/>
        <w:ind w:left="100" w:right="2050"/>
      </w:pPr>
      <w:r>
        <w:rPr>
          <w:color w:val="202020"/>
        </w:rPr>
        <w:t>txt = "The diameter of {planet} is {diameter}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kilometers.".format(planet = planet, diameter 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diameter) </w:t>
      </w:r>
    </w:p>
    <w:p>
      <w:pPr>
        <w:pStyle w:val="5"/>
        <w:spacing w:before="1"/>
        <w:ind w:left="100"/>
      </w:pPr>
      <w:r>
        <w:rPr>
          <w:color w:val="202020"/>
        </w:rPr>
        <w:t xml:space="preserve">txt 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963930</wp:posOffset>
            </wp:positionH>
            <wp:positionV relativeFrom="paragraph">
              <wp:posOffset>192405</wp:posOffset>
            </wp:positionV>
            <wp:extent cx="6279515" cy="6750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632" cy="674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400" w:right="28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403"/>
        </w:tabs>
        <w:spacing w:before="82" w:after="0" w:line="240" w:lineRule="auto"/>
        <w:ind w:left="402" w:right="0" w:hanging="303"/>
        <w:jc w:val="left"/>
        <w:rPr>
          <w:sz w:val="27"/>
        </w:rPr>
      </w:pPr>
      <w:bookmarkStart w:id="8" w:name="3. In this nest dictionary grab the word"/>
      <w:bookmarkEnd w:id="8"/>
      <w:bookmarkStart w:id="9" w:name="3. In this nest dictionary grab the word"/>
      <w:bookmarkEnd w:id="9"/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nest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"hello"</w:t>
      </w:r>
    </w:p>
    <w:p>
      <w:pPr>
        <w:spacing w:before="281"/>
        <w:ind w:left="100" w:right="0" w:firstLine="0"/>
        <w:jc w:val="left"/>
        <w:rPr>
          <w:rFonts w:ascii="Segoe UI"/>
          <w:b/>
          <w:sz w:val="27"/>
        </w:rPr>
      </w:pPr>
      <w:r>
        <w:rPr>
          <w:rFonts w:ascii="Segoe UI"/>
          <w:b/>
          <w:sz w:val="27"/>
        </w:rPr>
        <w:t>d</w:t>
      </w:r>
      <w:r>
        <w:rPr>
          <w:rFonts w:ascii="Segoe UI"/>
          <w:b/>
          <w:spacing w:val="-3"/>
          <w:sz w:val="27"/>
        </w:rPr>
        <w:t xml:space="preserve"> </w:t>
      </w:r>
      <w:r>
        <w:rPr>
          <w:rFonts w:ascii="Segoe UI"/>
          <w:b/>
          <w:sz w:val="27"/>
        </w:rPr>
        <w:t>=</w:t>
      </w:r>
    </w:p>
    <w:p>
      <w:pPr>
        <w:spacing w:before="1"/>
        <w:ind w:left="100" w:right="0" w:firstLine="0"/>
        <w:jc w:val="left"/>
        <w:rPr>
          <w:rFonts w:ascii="Segoe UI"/>
          <w:b/>
          <w:sz w:val="27"/>
        </w:rPr>
      </w:pPr>
      <w:r>
        <w:rPr>
          <w:rFonts w:ascii="Segoe UI"/>
          <w:b/>
          <w:sz w:val="27"/>
        </w:rPr>
        <w:t>{'k1':[1,2,3,{'tricky':['oh','man','inception',{'target':[1,2,3,'hello']}]}]}</w:t>
      </w:r>
    </w:p>
    <w:p>
      <w:pPr>
        <w:pStyle w:val="5"/>
        <w:rPr>
          <w:rFonts w:ascii="Segoe UI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Solution:</w:t>
      </w:r>
    </w:p>
    <w:p>
      <w:pPr>
        <w:pStyle w:val="5"/>
        <w:spacing w:before="178"/>
        <w:ind w:left="100"/>
      </w:pPr>
      <w:r>
        <w:rPr>
          <w:color w:val="202020"/>
        </w:rPr>
        <w:t xml:space="preserve">print(d["k1"][3]["tricky"][3]["target"][3]) </w:t>
      </w:r>
    </w:p>
    <w:p>
      <w:pPr>
        <w:pStyle w:val="5"/>
        <w:spacing w:before="8"/>
        <w:ind w:left="1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313055</wp:posOffset>
            </wp:positionV>
            <wp:extent cx="5349875" cy="73088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884" cy="731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w w:val="100"/>
        </w:rPr>
        <w:t xml:space="preserve"> </w:t>
      </w:r>
    </w:p>
    <w:p>
      <w:pPr>
        <w:spacing w:before="90"/>
        <w:ind w:left="10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pStyle w:val="5"/>
        <w:spacing w:before="2"/>
        <w:rPr>
          <w:sz w:val="22"/>
        </w:rPr>
      </w:pPr>
    </w:p>
    <w:p>
      <w:pPr>
        <w:spacing w:before="0"/>
        <w:ind w:left="100" w:right="0" w:firstLine="0"/>
        <w:jc w:val="left"/>
        <w:rPr>
          <w:sz w:val="36"/>
        </w:rPr>
      </w:pPr>
      <w:bookmarkStart w:id="10" w:name="Import Numpy"/>
      <w:bookmarkEnd w:id="10"/>
      <w:r>
        <w:rPr>
          <w:rFonts w:ascii="Segoe UI"/>
          <w:b/>
          <w:sz w:val="27"/>
        </w:rPr>
        <w:t>Import</w:t>
      </w:r>
      <w:r>
        <w:rPr>
          <w:rFonts w:ascii="Segoe UI"/>
          <w:b/>
          <w:spacing w:val="-8"/>
          <w:sz w:val="27"/>
        </w:rPr>
        <w:t xml:space="preserve"> </w:t>
      </w:r>
      <w:r>
        <w:rPr>
          <w:rFonts w:ascii="Segoe UI"/>
          <w:b/>
          <w:sz w:val="27"/>
        </w:rPr>
        <w:t>Numpy</w:t>
      </w:r>
      <w:r>
        <w:rPr>
          <w:sz w:val="36"/>
        </w:rPr>
        <w:t xml:space="preserve"> </w:t>
      </w:r>
    </w:p>
    <w:p>
      <w:pPr>
        <w:spacing w:before="280"/>
        <w:ind w:left="100" w:right="0" w:firstLine="0"/>
        <w:jc w:val="left"/>
        <w:rPr>
          <w:rFonts w:ascii="Calibri"/>
          <w:b/>
          <w:sz w:val="22"/>
        </w:rPr>
      </w:pPr>
      <w:bookmarkStart w:id="11" w:name="Solution:"/>
      <w:bookmarkEnd w:id="11"/>
      <w:r>
        <w:rPr>
          <w:rFonts w:ascii="Calibri"/>
          <w:b/>
          <w:sz w:val="22"/>
        </w:rPr>
        <w:t>Solution:</w:t>
      </w:r>
    </w:p>
    <w:p>
      <w:pPr>
        <w:pStyle w:val="5"/>
        <w:spacing w:before="2"/>
        <w:rPr>
          <w:rFonts w:ascii="Calibri"/>
          <w:b/>
          <w:sz w:val="23"/>
        </w:rPr>
      </w:pPr>
    </w:p>
    <w:p>
      <w:pPr>
        <w:pStyle w:val="5"/>
        <w:spacing w:before="1"/>
        <w:ind w:left="100"/>
      </w:pP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numpy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 xml:space="preserve">np </w:t>
      </w:r>
    </w:p>
    <w:p>
      <w:pPr>
        <w:pStyle w:val="2"/>
        <w:numPr>
          <w:ilvl w:val="1"/>
          <w:numId w:val="2"/>
        </w:numPr>
        <w:tabs>
          <w:tab w:val="left" w:pos="711"/>
        </w:tabs>
        <w:spacing w:before="279" w:after="0" w:line="240" w:lineRule="auto"/>
        <w:ind w:left="710" w:right="0" w:hanging="611"/>
        <w:jc w:val="left"/>
      </w:pPr>
      <w:bookmarkStart w:id="12" w:name="4.1 Create an array of 10 zeros?"/>
      <w:bookmarkEnd w:id="12"/>
      <w:bookmarkStart w:id="13" w:name="4.1 Create an array of 10 zeros?"/>
      <w:bookmarkEnd w:id="13"/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zeros?</w:t>
      </w:r>
    </w:p>
    <w:p>
      <w:pPr>
        <w:spacing w:before="287"/>
        <w:ind w:left="100" w:right="0" w:firstLine="0"/>
        <w:jc w:val="left"/>
        <w:rPr>
          <w:sz w:val="15"/>
        </w:rPr>
      </w:pPr>
      <w:bookmarkStart w:id="14" w:name="Solution: (1)"/>
      <w:bookmarkEnd w:id="14"/>
      <w:r>
        <w:rPr>
          <w:rFonts w:ascii="Calibri"/>
          <w:b/>
          <w:sz w:val="22"/>
        </w:rPr>
        <w:t>Solution:</w:t>
      </w:r>
      <w:r>
        <w:rPr>
          <w:color w:val="202020"/>
          <w:w w:val="99"/>
          <w:sz w:val="15"/>
        </w:rPr>
        <w:t xml:space="preserve"> 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336550</wp:posOffset>
            </wp:positionV>
            <wp:extent cx="5128260" cy="7785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64" cy="77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 xml:space="preserve">array=np.zeros(10)array </w:t>
      </w:r>
    </w:p>
    <w:p>
      <w:pPr>
        <w:spacing w:after="0"/>
        <w:sectPr>
          <w:pgSz w:w="11910" w:h="16840"/>
          <w:pgMar w:top="1340" w:right="280" w:bottom="280" w:left="1340" w:header="720" w:footer="720" w:gutter="0"/>
          <w:cols w:space="720" w:num="1"/>
        </w:sectPr>
      </w:pPr>
    </w:p>
    <w:p>
      <w:pPr>
        <w:pStyle w:val="2"/>
        <w:numPr>
          <w:ilvl w:val="1"/>
          <w:numId w:val="2"/>
        </w:numPr>
        <w:tabs>
          <w:tab w:val="left" w:pos="710"/>
        </w:tabs>
        <w:spacing w:before="82" w:after="0" w:line="240" w:lineRule="auto"/>
        <w:ind w:left="709" w:right="0" w:hanging="610"/>
        <w:jc w:val="left"/>
      </w:pPr>
      <w:bookmarkStart w:id="15" w:name="4.2 Create an array of 10 fives?"/>
      <w:bookmarkEnd w:id="15"/>
      <w:bookmarkStart w:id="16" w:name="4.2 Create an array of 10 fives?"/>
      <w:bookmarkEnd w:id="16"/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 10</w:t>
      </w:r>
      <w:r>
        <w:rPr>
          <w:spacing w:val="-3"/>
        </w:rPr>
        <w:t xml:space="preserve"> </w:t>
      </w:r>
      <w:r>
        <w:t>fives?</w:t>
      </w:r>
    </w:p>
    <w:p>
      <w:pPr>
        <w:spacing w:before="281"/>
        <w:ind w:left="100" w:right="0" w:firstLine="0"/>
        <w:jc w:val="left"/>
        <w:rPr>
          <w:sz w:val="32"/>
        </w:rPr>
      </w:pPr>
      <w:bookmarkStart w:id="17" w:name="Solution: (2)"/>
      <w:bookmarkEnd w:id="17"/>
      <w:r>
        <w:rPr>
          <w:rFonts w:ascii="Calibri"/>
          <w:b/>
          <w:sz w:val="22"/>
        </w:rPr>
        <w:t>Solution:</w:t>
      </w:r>
      <w:r>
        <w:rPr>
          <w:color w:val="202020"/>
          <w:w w:val="100"/>
          <w:sz w:val="32"/>
        </w:rPr>
        <w:t xml:space="preserve"> </w:t>
      </w:r>
    </w:p>
    <w:p>
      <w:pPr>
        <w:pStyle w:val="5"/>
        <w:spacing w:before="279"/>
        <w:ind w:left="100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501015</wp:posOffset>
            </wp:positionV>
            <wp:extent cx="4602480" cy="8223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822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array2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 xml:space="preserve">np.ones(10)*5array2 </w:t>
      </w:r>
    </w:p>
    <w:p>
      <w:pPr>
        <w:pStyle w:val="5"/>
      </w:pPr>
    </w:p>
    <w:p>
      <w:pPr>
        <w:pStyle w:val="5"/>
      </w:pPr>
    </w:p>
    <w:p>
      <w:pPr>
        <w:pStyle w:val="5"/>
        <w:spacing w:before="8"/>
        <w:rPr>
          <w:sz w:val="37"/>
        </w:rPr>
      </w:pPr>
    </w:p>
    <w:p>
      <w:pPr>
        <w:spacing w:before="0"/>
        <w:ind w:left="0" w:right="2738" w:firstLine="0"/>
        <w:jc w:val="right"/>
        <w:rPr>
          <w:sz w:val="24"/>
        </w:rPr>
      </w:pPr>
      <w:bookmarkStart w:id="18" w:name="5. Create an array of all the even integ"/>
      <w:bookmarkEnd w:id="18"/>
      <w:r>
        <w:rPr>
          <w:sz w:val="24"/>
        </w:rPr>
        <w:t xml:space="preserve"> </w:t>
      </w:r>
    </w:p>
    <w:p>
      <w:pPr>
        <w:pStyle w:val="2"/>
        <w:spacing w:before="212"/>
        <w:ind w:right="1312"/>
      </w:pPr>
      <w:r>
        <w:t>5. Create an array of all the even integers from 20 to</w:t>
      </w:r>
      <w:r>
        <w:rPr>
          <w:spacing w:val="-97"/>
        </w:rPr>
        <w:t xml:space="preserve"> </w:t>
      </w:r>
      <w:r>
        <w:t>35</w:t>
      </w:r>
    </w:p>
    <w:p>
      <w:pPr>
        <w:spacing w:before="282"/>
        <w:ind w:left="100" w:right="0" w:firstLine="0"/>
        <w:jc w:val="left"/>
        <w:rPr>
          <w:sz w:val="32"/>
        </w:rPr>
      </w:pPr>
      <w:bookmarkStart w:id="19" w:name="Solution: (3)"/>
      <w:bookmarkEnd w:id="19"/>
      <w:r>
        <w:rPr>
          <w:rFonts w:ascii="Calibri"/>
          <w:b/>
          <w:sz w:val="22"/>
        </w:rPr>
        <w:t>Solution:</w:t>
      </w:r>
      <w:r>
        <w:rPr>
          <w:color w:val="202020"/>
          <w:w w:val="100"/>
          <w:sz w:val="32"/>
        </w:rPr>
        <w:t xml:space="preserve"> </w:t>
      </w:r>
    </w:p>
    <w:p>
      <w:pPr>
        <w:pStyle w:val="5"/>
        <w:spacing w:before="279"/>
        <w:ind w:left="100"/>
      </w:pPr>
      <w:r>
        <w:rPr>
          <w:color w:val="202020"/>
        </w:rPr>
        <w:t>even_nos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[]for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range(20,36): </w:t>
      </w:r>
    </w:p>
    <w:p>
      <w:pPr>
        <w:pStyle w:val="5"/>
        <w:spacing w:before="8"/>
        <w:ind w:left="100"/>
      </w:pPr>
      <w:r>
        <w:rPr>
          <w:color w:val="202020"/>
          <w:spacing w:val="1"/>
          <w:w w:val="100"/>
        </w:rPr>
        <w:t xml:space="preserve"> </w:t>
      </w:r>
      <w:r>
        <w:rPr>
          <w:color w:val="202020"/>
          <w:spacing w:val="-3"/>
          <w:w w:val="100"/>
        </w:rPr>
        <w:t xml:space="preserve">  </w:t>
      </w:r>
      <w:r>
        <w:rPr>
          <w:color w:val="202020"/>
          <w:spacing w:val="3"/>
          <w:w w:val="100"/>
        </w:rPr>
        <w:t xml:space="preserve"> </w:t>
      </w:r>
      <w:r>
        <w:rPr>
          <w:color w:val="202020"/>
        </w:rPr>
        <w:t>if(i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%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0): </w:t>
      </w:r>
    </w:p>
    <w:p>
      <w:pPr>
        <w:pStyle w:val="5"/>
        <w:spacing w:before="3"/>
        <w:ind w:left="100"/>
      </w:pPr>
      <w:r>
        <w:rPr>
          <w:color w:val="202020"/>
          <w:spacing w:val="1"/>
          <w:w w:val="100"/>
        </w:rPr>
        <w:t xml:space="preserve"> </w:t>
      </w:r>
      <w:r>
        <w:rPr>
          <w:color w:val="202020"/>
          <w:spacing w:val="-3"/>
          <w:w w:val="100"/>
        </w:rPr>
        <w:t xml:space="preserve">  </w:t>
      </w:r>
      <w:r>
        <w:rPr>
          <w:color w:val="202020"/>
          <w:spacing w:val="1"/>
          <w:w w:val="100"/>
        </w:rPr>
        <w:t xml:space="preserve"> </w:t>
      </w:r>
      <w:r>
        <w:rPr>
          <w:color w:val="202020"/>
          <w:spacing w:val="-3"/>
          <w:w w:val="100"/>
        </w:rPr>
        <w:t xml:space="preserve">  </w:t>
      </w:r>
      <w:r>
        <w:rPr>
          <w:color w:val="202020"/>
          <w:spacing w:val="1"/>
          <w:w w:val="100"/>
        </w:rPr>
        <w:t xml:space="preserve"> </w:t>
      </w:r>
      <w:r>
        <w:rPr>
          <w:color w:val="202020"/>
          <w:spacing w:val="-2"/>
          <w:w w:val="100"/>
        </w:rPr>
        <w:t xml:space="preserve"> </w:t>
      </w:r>
      <w:r>
        <w:rPr>
          <w:color w:val="202020"/>
        </w:rPr>
        <w:t xml:space="preserve">even_nos.append(i) </w:t>
      </w:r>
    </w:p>
    <w:p>
      <w:pPr>
        <w:pStyle w:val="5"/>
        <w:spacing w:before="7"/>
        <w:ind w:left="100"/>
      </w:pPr>
      <w:r>
        <w:rPr>
          <w:color w:val="202020"/>
          <w:w w:val="100"/>
        </w:rPr>
        <w:t xml:space="preserve"> </w:t>
      </w:r>
    </w:p>
    <w:p>
      <w:pPr>
        <w:pStyle w:val="5"/>
        <w:spacing w:before="3"/>
        <w:ind w:left="100"/>
      </w:pPr>
      <w:r>
        <w:rPr>
          <w:color w:val="202020"/>
        </w:rPr>
        <w:t>array3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 xml:space="preserve">np.array(even_nos)array3 </w:t>
      </w:r>
    </w:p>
    <w:p>
      <w:pPr>
        <w:pStyle w:val="5"/>
        <w:spacing w:before="6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125730</wp:posOffset>
            </wp:positionV>
            <wp:extent cx="5670550" cy="22002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71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40" w:right="280" w:bottom="280" w:left="1340" w:header="720" w:footer="720" w:gutter="0"/>
          <w:cols w:space="720" w:num="1"/>
        </w:sectPr>
      </w:pPr>
    </w:p>
    <w:p>
      <w:pPr>
        <w:pStyle w:val="2"/>
        <w:ind w:right="1339"/>
      </w:pPr>
      <w:bookmarkStart w:id="20" w:name="4. Create a 3x3 matrix with values rangi"/>
      <w:bookmarkEnd w:id="20"/>
      <w:r>
        <w:t>4. Create a 3x3 matrix with values ranging from 0 to</w:t>
      </w:r>
      <w:r>
        <w:rPr>
          <w:spacing w:val="-98"/>
        </w:rPr>
        <w:t xml:space="preserve"> </w:t>
      </w:r>
      <w:r>
        <w:t>8</w:t>
      </w:r>
    </w:p>
    <w:p>
      <w:pPr>
        <w:spacing w:before="283"/>
        <w:ind w:left="100" w:right="0" w:firstLine="0"/>
        <w:jc w:val="left"/>
        <w:rPr>
          <w:sz w:val="36"/>
        </w:rPr>
      </w:pPr>
      <w:bookmarkStart w:id="21" w:name="Solution: (4)"/>
      <w:bookmarkEnd w:id="21"/>
      <w:r>
        <w:rPr>
          <w:rFonts w:ascii="Calibri"/>
          <w:b/>
          <w:sz w:val="22"/>
        </w:rPr>
        <w:t>Solution:</w:t>
      </w:r>
      <w:r>
        <w:rPr>
          <w:sz w:val="36"/>
        </w:rPr>
        <w:t xml:space="preserve"> </w:t>
      </w:r>
    </w:p>
    <w:p>
      <w:pPr>
        <w:pStyle w:val="5"/>
        <w:spacing w:before="278" w:line="244" w:lineRule="auto"/>
        <w:ind w:left="100" w:right="4897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778510</wp:posOffset>
            </wp:positionV>
            <wp:extent cx="3733800" cy="10668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x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66"/>
        </w:rPr>
        <w:t xml:space="preserve"> </w:t>
      </w:r>
      <w:r>
        <w:rPr>
          <w:color w:val="202020"/>
        </w:rPr>
        <w:t>np.arange(0,9).reshape(3,3)</w:t>
      </w:r>
      <w:r>
        <w:rPr>
          <w:color w:val="202020"/>
          <w:spacing w:val="-157"/>
        </w:rPr>
        <w:t xml:space="preserve"> </w:t>
      </w:r>
      <w:r>
        <w:rPr>
          <w:color w:val="202020"/>
        </w:rPr>
        <w:t xml:space="preserve">x </w:t>
      </w:r>
    </w:p>
    <w:p>
      <w:pPr>
        <w:pStyle w:val="5"/>
      </w:pPr>
    </w:p>
    <w:p>
      <w:pPr>
        <w:pStyle w:val="5"/>
        <w:spacing w:before="4"/>
        <w:rPr>
          <w:sz w:val="27"/>
        </w:rPr>
      </w:pPr>
    </w:p>
    <w:p>
      <w:pPr>
        <w:pStyle w:val="2"/>
        <w:numPr>
          <w:ilvl w:val="0"/>
          <w:numId w:val="3"/>
        </w:numPr>
        <w:tabs>
          <w:tab w:val="left" w:pos="504"/>
        </w:tabs>
        <w:spacing w:before="0" w:after="0" w:line="240" w:lineRule="auto"/>
        <w:ind w:left="100" w:right="1357" w:firstLine="0"/>
        <w:jc w:val="left"/>
      </w:pPr>
      <w:bookmarkStart w:id="22" w:name="6. Create a 3x3 matrix with values rangi"/>
      <w:bookmarkEnd w:id="22"/>
      <w:bookmarkStart w:id="23" w:name="6. Create a 3x3 matrix with values rangi"/>
      <w:bookmarkEnd w:id="23"/>
      <w:r>
        <w:t>Create a 3x3 matrix with values ranging from 0 to</w:t>
      </w:r>
      <w:r>
        <w:rPr>
          <w:spacing w:val="-97"/>
        </w:rPr>
        <w:t xml:space="preserve"> </w:t>
      </w:r>
      <w:r>
        <w:t>8</w:t>
      </w:r>
    </w:p>
    <w:p>
      <w:pPr>
        <w:spacing w:before="283"/>
        <w:ind w:left="100" w:right="0" w:firstLine="0"/>
        <w:jc w:val="left"/>
        <w:rPr>
          <w:sz w:val="36"/>
        </w:rPr>
      </w:pPr>
      <w:bookmarkStart w:id="24" w:name="Solution: (5)"/>
      <w:bookmarkEnd w:id="24"/>
      <w:r>
        <w:rPr>
          <w:rFonts w:ascii="Calibri"/>
          <w:b/>
          <w:sz w:val="22"/>
        </w:rPr>
        <w:t>Solution:</w:t>
      </w:r>
      <w:r>
        <w:rPr>
          <w:sz w:val="36"/>
        </w:rPr>
        <w:t xml:space="preserve"> </w:t>
      </w:r>
    </w:p>
    <w:p>
      <w:pPr>
        <w:pStyle w:val="5"/>
        <w:spacing w:before="278" w:line="242" w:lineRule="auto"/>
        <w:ind w:left="100" w:right="4897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981710</wp:posOffset>
            </wp:positionH>
            <wp:positionV relativeFrom="paragraph">
              <wp:posOffset>778510</wp:posOffset>
            </wp:positionV>
            <wp:extent cx="5379720" cy="134683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628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x</w:t>
      </w:r>
      <w:r>
        <w:rPr>
          <w:color w:val="202020"/>
          <w:spacing w:val="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66"/>
        </w:rPr>
        <w:t xml:space="preserve"> </w:t>
      </w:r>
      <w:r>
        <w:rPr>
          <w:color w:val="202020"/>
        </w:rPr>
        <w:t>np.arange(0,9).reshape(3,3)</w:t>
      </w:r>
      <w:r>
        <w:rPr>
          <w:color w:val="202020"/>
          <w:spacing w:val="-157"/>
        </w:rPr>
        <w:t xml:space="preserve"> </w:t>
      </w:r>
      <w:r>
        <w:rPr>
          <w:color w:val="202020"/>
        </w:rPr>
        <w:t xml:space="preserve">X </w:t>
      </w:r>
    </w:p>
    <w:p>
      <w:pPr>
        <w:spacing w:after="0" w:line="242" w:lineRule="auto"/>
        <w:sectPr>
          <w:pgSz w:w="11910" w:h="16840"/>
          <w:pgMar w:top="1340" w:right="28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504"/>
        </w:tabs>
        <w:spacing w:before="82" w:after="0" w:line="240" w:lineRule="auto"/>
        <w:ind w:left="503" w:right="0" w:hanging="404"/>
        <w:jc w:val="left"/>
      </w:pPr>
      <w:bookmarkStart w:id="25" w:name="7. Concatenate a and b"/>
      <w:bookmarkEnd w:id="25"/>
      <w:bookmarkStart w:id="26" w:name="7. Concatenate a and b"/>
      <w:bookmarkEnd w:id="26"/>
      <w:r>
        <w:t>Concatenate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</w:t>
      </w:r>
    </w:p>
    <w:p>
      <w:pPr>
        <w:spacing w:before="280"/>
        <w:ind w:left="100" w:right="0" w:firstLine="0"/>
        <w:jc w:val="left"/>
        <w:rPr>
          <w:rFonts w:ascii="Segoe UI"/>
          <w:b/>
          <w:sz w:val="36"/>
        </w:rPr>
      </w:pPr>
      <w:bookmarkStart w:id="27" w:name="a = np.array([1, 2, 3]), b = np.array([4"/>
      <w:bookmarkEnd w:id="27"/>
      <w:r>
        <w:rPr>
          <w:rFonts w:ascii="Segoe UI"/>
          <w:b/>
          <w:sz w:val="36"/>
        </w:rPr>
        <w:t>a</w:t>
      </w:r>
      <w:r>
        <w:rPr>
          <w:rFonts w:ascii="Segoe UI"/>
          <w:b/>
          <w:spacing w:val="-4"/>
          <w:sz w:val="36"/>
        </w:rPr>
        <w:t xml:space="preserve"> </w:t>
      </w:r>
      <w:r>
        <w:rPr>
          <w:rFonts w:ascii="Segoe UI"/>
          <w:b/>
          <w:sz w:val="36"/>
        </w:rPr>
        <w:t>=</w:t>
      </w:r>
      <w:r>
        <w:rPr>
          <w:rFonts w:ascii="Segoe UI"/>
          <w:b/>
          <w:spacing w:val="-1"/>
          <w:sz w:val="36"/>
        </w:rPr>
        <w:t xml:space="preserve"> </w:t>
      </w:r>
      <w:r>
        <w:rPr>
          <w:rFonts w:ascii="Segoe UI"/>
          <w:b/>
          <w:sz w:val="36"/>
        </w:rPr>
        <w:t>np.array([1,</w:t>
      </w:r>
      <w:r>
        <w:rPr>
          <w:rFonts w:ascii="Segoe UI"/>
          <w:b/>
          <w:spacing w:val="-5"/>
          <w:sz w:val="36"/>
        </w:rPr>
        <w:t xml:space="preserve"> </w:t>
      </w:r>
      <w:r>
        <w:rPr>
          <w:rFonts w:ascii="Segoe UI"/>
          <w:b/>
          <w:sz w:val="36"/>
        </w:rPr>
        <w:t>2,</w:t>
      </w:r>
      <w:r>
        <w:rPr>
          <w:rFonts w:ascii="Segoe UI"/>
          <w:b/>
          <w:spacing w:val="-4"/>
          <w:sz w:val="36"/>
        </w:rPr>
        <w:t xml:space="preserve"> </w:t>
      </w:r>
      <w:r>
        <w:rPr>
          <w:rFonts w:ascii="Segoe UI"/>
          <w:b/>
          <w:sz w:val="36"/>
        </w:rPr>
        <w:t>3]),</w:t>
      </w:r>
      <w:r>
        <w:rPr>
          <w:rFonts w:ascii="Segoe UI"/>
          <w:b/>
          <w:spacing w:val="-4"/>
          <w:sz w:val="36"/>
        </w:rPr>
        <w:t xml:space="preserve"> </w:t>
      </w:r>
      <w:r>
        <w:rPr>
          <w:rFonts w:ascii="Segoe UI"/>
          <w:b/>
          <w:sz w:val="36"/>
        </w:rPr>
        <w:t>b</w:t>
      </w:r>
      <w:r>
        <w:rPr>
          <w:rFonts w:ascii="Segoe UI"/>
          <w:b/>
          <w:spacing w:val="1"/>
          <w:sz w:val="36"/>
        </w:rPr>
        <w:t xml:space="preserve"> </w:t>
      </w:r>
      <w:r>
        <w:rPr>
          <w:rFonts w:ascii="Segoe UI"/>
          <w:b/>
          <w:sz w:val="36"/>
        </w:rPr>
        <w:t>=</w:t>
      </w:r>
      <w:r>
        <w:rPr>
          <w:rFonts w:ascii="Segoe UI"/>
          <w:b/>
          <w:spacing w:val="-2"/>
          <w:sz w:val="36"/>
        </w:rPr>
        <w:t xml:space="preserve"> </w:t>
      </w:r>
      <w:r>
        <w:rPr>
          <w:rFonts w:ascii="Segoe UI"/>
          <w:b/>
          <w:sz w:val="36"/>
        </w:rPr>
        <w:t>np.array([4,</w:t>
      </w:r>
      <w:r>
        <w:rPr>
          <w:rFonts w:ascii="Segoe UI"/>
          <w:b/>
          <w:spacing w:val="-4"/>
          <w:sz w:val="36"/>
        </w:rPr>
        <w:t xml:space="preserve"> </w:t>
      </w:r>
      <w:r>
        <w:rPr>
          <w:rFonts w:ascii="Segoe UI"/>
          <w:b/>
          <w:sz w:val="36"/>
        </w:rPr>
        <w:t>5,</w:t>
      </w:r>
      <w:r>
        <w:rPr>
          <w:rFonts w:ascii="Segoe UI"/>
          <w:b/>
          <w:spacing w:val="-4"/>
          <w:sz w:val="36"/>
        </w:rPr>
        <w:t xml:space="preserve"> </w:t>
      </w:r>
      <w:r>
        <w:rPr>
          <w:rFonts w:ascii="Segoe UI"/>
          <w:b/>
          <w:sz w:val="36"/>
        </w:rPr>
        <w:t>6])</w:t>
      </w:r>
    </w:p>
    <w:p>
      <w:pPr>
        <w:spacing w:before="281"/>
        <w:ind w:left="100" w:right="0" w:firstLine="0"/>
        <w:jc w:val="left"/>
        <w:rPr>
          <w:sz w:val="36"/>
        </w:rPr>
      </w:pPr>
      <w:bookmarkStart w:id="28" w:name="Solution: (6)"/>
      <w:bookmarkEnd w:id="28"/>
      <w:r>
        <w:rPr>
          <w:rFonts w:ascii="Calibri"/>
          <w:b/>
          <w:sz w:val="22"/>
        </w:rPr>
        <w:t>Solution:</w:t>
      </w:r>
      <w:r>
        <w:rPr>
          <w:sz w:val="36"/>
        </w:rPr>
        <w:t xml:space="preserve"> </w:t>
      </w:r>
    </w:p>
    <w:p>
      <w:pPr>
        <w:pStyle w:val="5"/>
        <w:spacing w:before="279" w:line="244" w:lineRule="auto"/>
        <w:ind w:left="100" w:right="2659"/>
      </w:pPr>
      <w:r>
        <w:rPr>
          <w:color w:val="202020"/>
        </w:rPr>
        <w:t>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np.array([1, 2,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3])b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= np.array([4,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6])</w:t>
      </w:r>
      <w:r>
        <w:rPr>
          <w:color w:val="202020"/>
          <w:spacing w:val="-157"/>
        </w:rPr>
        <w:t xml:space="preserve"> </w:t>
      </w:r>
      <w:r>
        <w:rPr>
          <w:color w:val="202020"/>
        </w:rPr>
        <w:t>c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np.concatenate((a,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 xml:space="preserve">b))c </w:t>
      </w:r>
    </w:p>
    <w:p>
      <w:pPr>
        <w:spacing w:before="0" w:line="300" w:lineRule="exact"/>
        <w:ind w:left="100" w:right="0" w:firstLine="0"/>
        <w:jc w:val="left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1008380</wp:posOffset>
            </wp:positionH>
            <wp:positionV relativeFrom="paragraph">
              <wp:posOffset>277495</wp:posOffset>
            </wp:positionV>
            <wp:extent cx="3818890" cy="15938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191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5"/>
        <w:spacing w:before="2"/>
        <w:rPr>
          <w:sz w:val="18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>
      <w:pPr>
        <w:pStyle w:val="5"/>
        <w:spacing w:before="2"/>
        <w:rPr>
          <w:sz w:val="22"/>
        </w:rPr>
      </w:pPr>
    </w:p>
    <w:p>
      <w:pPr>
        <w:spacing w:before="0"/>
        <w:ind w:left="100" w:right="0" w:firstLine="0"/>
        <w:jc w:val="left"/>
        <w:rPr>
          <w:rFonts w:ascii="Segoe UI"/>
          <w:b/>
          <w:sz w:val="48"/>
        </w:rPr>
      </w:pPr>
      <w:bookmarkStart w:id="29" w:name="Pandas"/>
      <w:bookmarkEnd w:id="29"/>
      <w:r>
        <w:rPr>
          <w:rFonts w:ascii="Segoe UI"/>
          <w:b/>
          <w:sz w:val="48"/>
        </w:rPr>
        <w:t>Pandas</w:t>
      </w:r>
    </w:p>
    <w:p>
      <w:pPr>
        <w:pStyle w:val="5"/>
        <w:spacing w:before="10"/>
        <w:rPr>
          <w:rFonts w:ascii="Segoe UI"/>
          <w:b/>
          <w:sz w:val="13"/>
        </w:rPr>
      </w:pPr>
    </w:p>
    <w:p>
      <w:pPr>
        <w:pStyle w:val="2"/>
        <w:numPr>
          <w:ilvl w:val="0"/>
          <w:numId w:val="3"/>
        </w:numPr>
        <w:tabs>
          <w:tab w:val="left" w:pos="504"/>
        </w:tabs>
        <w:spacing w:before="100" w:after="0" w:line="240" w:lineRule="auto"/>
        <w:ind w:left="503" w:right="0" w:hanging="404"/>
        <w:jc w:val="left"/>
      </w:pPr>
      <w:bookmarkStart w:id="30" w:name="8. Create a dataframe with 3 rows and 2 "/>
      <w:bookmarkEnd w:id="30"/>
      <w:bookmarkStart w:id="31" w:name="8. Create a dataframe with 3 rows and 2 "/>
      <w:bookmarkEnd w:id="31"/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dataframe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columns</w:t>
      </w:r>
    </w:p>
    <w:p>
      <w:pPr>
        <w:spacing w:before="281"/>
        <w:ind w:left="100" w:right="0" w:firstLine="0"/>
        <w:jc w:val="left"/>
        <w:rPr>
          <w:sz w:val="32"/>
        </w:rPr>
      </w:pPr>
      <w:bookmarkStart w:id="32" w:name="Solution:"/>
      <w:bookmarkEnd w:id="32"/>
      <w:r>
        <w:rPr>
          <w:rFonts w:ascii="Calibri"/>
          <w:b/>
          <w:sz w:val="22"/>
        </w:rPr>
        <w:t>Solution:</w:t>
      </w:r>
      <w:r>
        <w:rPr>
          <w:color w:val="202020"/>
          <w:w w:val="100"/>
          <w:sz w:val="32"/>
        </w:rPr>
        <w:t xml:space="preserve"> </w:t>
      </w:r>
    </w:p>
    <w:p>
      <w:pPr>
        <w:pStyle w:val="5"/>
        <w:spacing w:before="279"/>
        <w:ind w:left="100"/>
      </w:pP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pd </w:t>
      </w:r>
    </w:p>
    <w:p>
      <w:pPr>
        <w:pStyle w:val="5"/>
        <w:spacing w:before="8" w:line="242" w:lineRule="auto"/>
        <w:ind w:left="100" w:right="2050"/>
      </w:pPr>
      <w:r>
        <w:rPr>
          <w:color w:val="202020"/>
        </w:rPr>
        <w:t>data =</w:t>
      </w:r>
      <w:r>
        <w:rPr>
          <w:color w:val="202020"/>
          <w:spacing w:val="160"/>
        </w:rPr>
        <w:t xml:space="preserve"> </w:t>
      </w:r>
      <w:r>
        <w:rPr>
          <w:color w:val="202020"/>
        </w:rPr>
        <w:t>[['Cr7',</w:t>
      </w:r>
      <w:r>
        <w:rPr>
          <w:color w:val="202020"/>
          <w:spacing w:val="160"/>
        </w:rPr>
        <w:t xml:space="preserve"> </w:t>
      </w:r>
      <w:r>
        <w:rPr>
          <w:color w:val="202020"/>
        </w:rPr>
        <w:t>7], ['Lm10', 10],</w:t>
      </w:r>
      <w:r>
        <w:rPr>
          <w:color w:val="202020"/>
          <w:spacing w:val="160"/>
        </w:rPr>
        <w:t xml:space="preserve"> </w:t>
      </w:r>
      <w:r>
        <w:rPr>
          <w:color w:val="202020"/>
        </w:rPr>
        <w:t>['Ney', 11]]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df = pd.DataFrame(data, columns=['footie', 'no'])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df </w:t>
      </w:r>
    </w:p>
    <w:p>
      <w:pPr>
        <w:spacing w:before="0" w:line="307" w:lineRule="exact"/>
        <w:ind w:left="100" w:right="0" w:firstLine="0"/>
        <w:jc w:val="left"/>
        <w:rPr>
          <w:sz w:val="24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194945</wp:posOffset>
            </wp:positionV>
            <wp:extent cx="3765550" cy="1718945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449" cy="171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spacing w:before="161"/>
        <w:ind w:left="2041" w:right="0" w:firstLine="0"/>
        <w:jc w:val="center"/>
        <w:rPr>
          <w:sz w:val="24"/>
        </w:rPr>
      </w:pPr>
      <w:r>
        <w:rPr>
          <w:sz w:val="24"/>
        </w:rPr>
        <w:t xml:space="preserve"> </w:t>
      </w:r>
    </w:p>
    <w:p>
      <w:pPr>
        <w:spacing w:after="0"/>
        <w:jc w:val="center"/>
        <w:rPr>
          <w:sz w:val="24"/>
        </w:rPr>
        <w:sectPr>
          <w:pgSz w:w="11910" w:h="16840"/>
          <w:pgMar w:top="1340" w:right="28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504"/>
        </w:tabs>
        <w:spacing w:before="82" w:after="0" w:line="240" w:lineRule="auto"/>
        <w:ind w:left="100" w:right="1393" w:firstLine="0"/>
        <w:jc w:val="left"/>
      </w:pPr>
      <w:bookmarkStart w:id="33" w:name="9. Generate the series of dates from 1st"/>
      <w:bookmarkEnd w:id="33"/>
      <w:bookmarkStart w:id="34" w:name="9. Generate the series of dates from 1st"/>
      <w:bookmarkEnd w:id="34"/>
      <w:r>
        <w:t>Generate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1st</w:t>
      </w:r>
      <w:r>
        <w:rPr>
          <w:spacing w:val="-5"/>
        </w:rPr>
        <w:t xml:space="preserve"> </w:t>
      </w:r>
      <w:r>
        <w:t>Jan,</w:t>
      </w:r>
      <w:r>
        <w:rPr>
          <w:spacing w:val="-4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to</w:t>
      </w:r>
      <w:r>
        <w:rPr>
          <w:spacing w:val="-97"/>
        </w:rPr>
        <w:t xml:space="preserve"> </w:t>
      </w:r>
      <w:r>
        <w:t>10th</w:t>
      </w:r>
      <w:r>
        <w:rPr>
          <w:spacing w:val="-2"/>
        </w:rPr>
        <w:t xml:space="preserve"> </w:t>
      </w:r>
      <w:r>
        <w:t>Feb,</w:t>
      </w:r>
      <w:r>
        <w:rPr>
          <w:spacing w:val="-1"/>
        </w:rPr>
        <w:t xml:space="preserve"> </w:t>
      </w:r>
      <w:r>
        <w:t>2023</w:t>
      </w:r>
    </w:p>
    <w:p>
      <w:pPr>
        <w:spacing w:before="283"/>
        <w:ind w:left="100" w:right="0" w:firstLine="0"/>
        <w:jc w:val="left"/>
        <w:rPr>
          <w:sz w:val="32"/>
        </w:rPr>
      </w:pPr>
      <w:bookmarkStart w:id="35" w:name="Solution: (1)"/>
      <w:bookmarkEnd w:id="35"/>
      <w:r>
        <w:rPr>
          <w:rFonts w:ascii="Calibri"/>
          <w:b/>
          <w:sz w:val="22"/>
        </w:rPr>
        <w:t>Solution:</w:t>
      </w:r>
      <w:r>
        <w:rPr>
          <w:color w:val="202020"/>
          <w:w w:val="100"/>
          <w:sz w:val="32"/>
        </w:rPr>
        <w:t xml:space="preserve"> </w:t>
      </w:r>
    </w:p>
    <w:p>
      <w:pPr>
        <w:pStyle w:val="5"/>
        <w:spacing w:before="278"/>
        <w:ind w:left="100"/>
      </w:pPr>
      <w:r>
        <w:rPr>
          <w:color w:val="202020"/>
        </w:rPr>
        <w:t>base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datetime.datetime(2023,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1,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 xml:space="preserve">1) </w:t>
      </w:r>
    </w:p>
    <w:p>
      <w:pPr>
        <w:pStyle w:val="5"/>
        <w:spacing w:before="8" w:line="242" w:lineRule="auto"/>
        <w:ind w:left="100"/>
      </w:pPr>
      <w:r>
        <w:rPr>
          <w:color w:val="202020"/>
        </w:rPr>
        <w:t>date_list = [base + datetime.timedelta(days=x) for x 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range(41)] </w:t>
      </w:r>
    </w:p>
    <w:p>
      <w:pPr>
        <w:pStyle w:val="5"/>
        <w:spacing w:before="2" w:line="242" w:lineRule="auto"/>
        <w:ind w:left="100" w:right="4897"/>
      </w:pPr>
      <w:r>
        <w:rPr>
          <w:color w:val="202020"/>
        </w:rPr>
        <w:t>series = pd.Series(date_list)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Series </w:t>
      </w:r>
    </w:p>
    <w:p>
      <w:pPr>
        <w:pStyle w:val="5"/>
        <w:spacing w:before="12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129540</wp:posOffset>
            </wp:positionV>
            <wp:extent cx="5360035" cy="100457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740" cy="100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2"/>
        <w:rPr>
          <w:sz w:val="6"/>
        </w:rPr>
      </w:pPr>
    </w:p>
    <w:p>
      <w:pPr>
        <w:tabs>
          <w:tab w:val="left" w:pos="3952"/>
        </w:tabs>
        <w:spacing w:line="240" w:lineRule="auto"/>
        <w:ind w:left="148" w:right="0" w:firstLine="0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1647825" cy="389763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440" cy="38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1416685" cy="242316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19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10" w:h="16840"/>
          <w:pgMar w:top="1340" w:right="280" w:bottom="280" w:left="1340" w:header="720" w:footer="720" w:gutter="0"/>
          <w:cols w:space="720" w:num="1"/>
        </w:sectPr>
      </w:pPr>
    </w:p>
    <w:p>
      <w:pPr>
        <w:pStyle w:val="2"/>
        <w:numPr>
          <w:ilvl w:val="0"/>
          <w:numId w:val="3"/>
        </w:numPr>
        <w:tabs>
          <w:tab w:val="left" w:pos="710"/>
        </w:tabs>
        <w:spacing w:before="82" w:after="0" w:line="240" w:lineRule="auto"/>
        <w:ind w:left="709" w:right="0" w:hanging="610"/>
        <w:jc w:val="left"/>
      </w:pPr>
      <w:bookmarkStart w:id="36" w:name="10. Create 2D list to DataFrame"/>
      <w:bookmarkEnd w:id="36"/>
      <w:bookmarkStart w:id="37" w:name="10. Create 2D list to DataFrame"/>
      <w:bookmarkEnd w:id="37"/>
      <w:r>
        <w:t>Create</w:t>
      </w:r>
      <w:r>
        <w:rPr>
          <w:spacing w:val="-2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DataFrame</w:t>
      </w:r>
    </w:p>
    <w:p>
      <w:pPr>
        <w:spacing w:before="281"/>
        <w:ind w:left="100" w:right="0" w:firstLine="0"/>
        <w:jc w:val="left"/>
        <w:rPr>
          <w:rFonts w:ascii="Segoe UI"/>
          <w:b/>
          <w:sz w:val="27"/>
        </w:rPr>
      </w:pPr>
      <w:bookmarkStart w:id="38" w:name="Solution: (2)"/>
      <w:bookmarkEnd w:id="38"/>
      <w:r>
        <w:rPr>
          <w:rFonts w:ascii="Segoe UI"/>
          <w:b/>
          <w:sz w:val="27"/>
        </w:rPr>
        <w:t>lists</w:t>
      </w:r>
      <w:r>
        <w:rPr>
          <w:rFonts w:ascii="Segoe UI"/>
          <w:b/>
          <w:spacing w:val="-5"/>
          <w:sz w:val="27"/>
        </w:rPr>
        <w:t xml:space="preserve"> </w:t>
      </w:r>
      <w:r>
        <w:rPr>
          <w:rFonts w:ascii="Segoe UI"/>
          <w:b/>
          <w:sz w:val="27"/>
        </w:rPr>
        <w:t>=</w:t>
      </w:r>
      <w:r>
        <w:rPr>
          <w:rFonts w:ascii="Segoe UI"/>
          <w:b/>
          <w:spacing w:val="-4"/>
          <w:sz w:val="27"/>
        </w:rPr>
        <w:t xml:space="preserve"> </w:t>
      </w:r>
      <w:r>
        <w:rPr>
          <w:rFonts w:ascii="Segoe UI"/>
          <w:b/>
          <w:sz w:val="27"/>
        </w:rPr>
        <w:t>[[1,</w:t>
      </w:r>
      <w:r>
        <w:rPr>
          <w:rFonts w:ascii="Segoe UI"/>
          <w:b/>
          <w:spacing w:val="-7"/>
          <w:sz w:val="27"/>
        </w:rPr>
        <w:t xml:space="preserve"> </w:t>
      </w:r>
      <w:r>
        <w:rPr>
          <w:rFonts w:ascii="Segoe UI"/>
          <w:b/>
          <w:sz w:val="27"/>
        </w:rPr>
        <w:t>'aaa',</w:t>
      </w:r>
      <w:r>
        <w:rPr>
          <w:rFonts w:ascii="Segoe UI"/>
          <w:b/>
          <w:spacing w:val="-2"/>
          <w:sz w:val="27"/>
        </w:rPr>
        <w:t xml:space="preserve"> </w:t>
      </w:r>
      <w:r>
        <w:rPr>
          <w:rFonts w:ascii="Segoe UI"/>
          <w:b/>
          <w:sz w:val="27"/>
        </w:rPr>
        <w:t>22],</w:t>
      </w:r>
      <w:r>
        <w:rPr>
          <w:rFonts w:ascii="Segoe UI"/>
          <w:b/>
          <w:spacing w:val="-7"/>
          <w:sz w:val="27"/>
        </w:rPr>
        <w:t xml:space="preserve"> </w:t>
      </w:r>
      <w:r>
        <w:rPr>
          <w:rFonts w:ascii="Segoe UI"/>
          <w:b/>
          <w:sz w:val="27"/>
        </w:rPr>
        <w:t>[2,</w:t>
      </w:r>
      <w:r>
        <w:rPr>
          <w:rFonts w:ascii="Segoe UI"/>
          <w:b/>
          <w:spacing w:val="-2"/>
          <w:sz w:val="27"/>
        </w:rPr>
        <w:t xml:space="preserve"> </w:t>
      </w:r>
      <w:r>
        <w:rPr>
          <w:rFonts w:ascii="Segoe UI"/>
          <w:b/>
          <w:sz w:val="27"/>
        </w:rPr>
        <w:t>'bbb',</w:t>
      </w:r>
      <w:r>
        <w:rPr>
          <w:rFonts w:ascii="Segoe UI"/>
          <w:b/>
          <w:spacing w:val="-2"/>
          <w:sz w:val="27"/>
        </w:rPr>
        <w:t xml:space="preserve"> </w:t>
      </w:r>
      <w:r>
        <w:rPr>
          <w:rFonts w:ascii="Segoe UI"/>
          <w:b/>
          <w:sz w:val="27"/>
        </w:rPr>
        <w:t>25],</w:t>
      </w:r>
      <w:r>
        <w:rPr>
          <w:rFonts w:ascii="Segoe UI"/>
          <w:b/>
          <w:spacing w:val="-2"/>
          <w:sz w:val="27"/>
        </w:rPr>
        <w:t xml:space="preserve"> </w:t>
      </w:r>
      <w:r>
        <w:rPr>
          <w:rFonts w:ascii="Segoe UI"/>
          <w:b/>
          <w:sz w:val="27"/>
        </w:rPr>
        <w:t>[3,</w:t>
      </w:r>
      <w:r>
        <w:rPr>
          <w:rFonts w:ascii="Segoe UI"/>
          <w:b/>
          <w:spacing w:val="-2"/>
          <w:sz w:val="27"/>
        </w:rPr>
        <w:t xml:space="preserve"> </w:t>
      </w:r>
      <w:r>
        <w:rPr>
          <w:rFonts w:ascii="Segoe UI"/>
          <w:b/>
          <w:sz w:val="27"/>
        </w:rPr>
        <w:t>'ccc',</w:t>
      </w:r>
      <w:r>
        <w:rPr>
          <w:rFonts w:ascii="Segoe UI"/>
          <w:b/>
          <w:spacing w:val="-2"/>
          <w:sz w:val="27"/>
        </w:rPr>
        <w:t xml:space="preserve"> </w:t>
      </w:r>
      <w:r>
        <w:rPr>
          <w:rFonts w:ascii="Segoe UI"/>
          <w:b/>
          <w:sz w:val="27"/>
        </w:rPr>
        <w:t>24]]</w:t>
      </w:r>
    </w:p>
    <w:p>
      <w:pPr>
        <w:spacing w:before="285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Solution:</w:t>
      </w:r>
    </w:p>
    <w:p>
      <w:pPr>
        <w:pStyle w:val="5"/>
        <w:spacing w:before="9"/>
        <w:rPr>
          <w:rFonts w:ascii="Calibri"/>
          <w:b/>
          <w:sz w:val="22"/>
        </w:rPr>
      </w:pPr>
    </w:p>
    <w:p>
      <w:pPr>
        <w:pStyle w:val="5"/>
        <w:spacing w:before="1" w:line="242" w:lineRule="auto"/>
        <w:ind w:left="100" w:right="1312"/>
      </w:pPr>
      <w:r>
        <w:rPr>
          <w:color w:val="202020"/>
        </w:rPr>
        <w:t>df1 = pd.DataFrame(lists, columns = ["Col1", "Col2",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"Col3"]) </w:t>
      </w:r>
    </w:p>
    <w:p>
      <w:pPr>
        <w:pStyle w:val="5"/>
        <w:spacing w:line="408" w:lineRule="exact"/>
        <w:ind w:left="100"/>
      </w:pPr>
      <w:r>
        <w:rPr>
          <w:color w:val="202020"/>
        </w:rPr>
        <w:t xml:space="preserve">df1 </w:t>
      </w:r>
    </w:p>
    <w:p>
      <w:pPr>
        <w:spacing w:before="9"/>
        <w:ind w:left="100" w:right="0" w:firstLine="0"/>
        <w:jc w:val="left"/>
        <w:rPr>
          <w:sz w:val="15"/>
        </w:rPr>
      </w:pPr>
      <w:r>
        <w:rPr>
          <w:color w:val="202020"/>
          <w:w w:val="99"/>
          <w:sz w:val="15"/>
        </w:rPr>
        <w:t xml:space="preserve"> </w:t>
      </w:r>
    </w:p>
    <w:p>
      <w:pPr>
        <w:pStyle w:val="5"/>
        <w:ind w:left="215"/>
        <w:rPr>
          <w:sz w:val="20"/>
        </w:rPr>
      </w:pPr>
      <w:r>
        <w:rPr>
          <w:sz w:val="20"/>
        </w:rPr>
        <w:drawing>
          <wp:inline distT="0" distB="0" distL="0" distR="0">
            <wp:extent cx="5121910" cy="151955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259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340" w:right="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"/>
      <w:lvlJc w:val="left"/>
      <w:pPr>
        <w:ind w:left="710" w:hanging="61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10" w:hanging="611"/>
        <w:jc w:val="left"/>
      </w:pPr>
      <w:rPr>
        <w:rFonts w:hint="default" w:ascii="Segoe UI" w:hAnsi="Segoe UI" w:eastAsia="Segoe UI" w:cs="Segoe UI"/>
        <w:b/>
        <w:bCs/>
        <w:spacing w:val="-3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6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9" w:hanging="6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5" w:hanging="6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6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8" w:hanging="6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4" w:hanging="6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1" w:hanging="61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3" w:hanging="40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8" w:hanging="40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6" w:hanging="40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5" w:hanging="40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3" w:hanging="40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2" w:hanging="40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0" w:hanging="40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48" w:hanging="40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7" w:hanging="404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100" w:hanging="403"/>
        <w:jc w:val="left"/>
      </w:pPr>
      <w:rPr>
        <w:rFonts w:hint="default" w:ascii="Segoe UI" w:hAnsi="Segoe UI" w:eastAsia="Segoe UI" w:cs="Segoe UI"/>
        <w:b/>
        <w:bCs/>
        <w:spacing w:val="-1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8" w:hanging="40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6" w:hanging="40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4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3" w:hanging="4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92" w:hanging="4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0" w:hanging="4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8" w:hanging="4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7" w:hanging="40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CA450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2"/>
      <w:ind w:left="100"/>
      <w:outlineLvl w:val="1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imSun" w:hAnsi="SimSun" w:eastAsia="SimSun" w:cs="SimSun"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82"/>
      <w:ind w:left="503" w:hanging="404"/>
    </w:pPr>
    <w:rPr>
      <w:rFonts w:ascii="Segoe UI" w:hAnsi="Segoe UI" w:eastAsia="Segoe UI" w:cs="Segoe U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" w:line="247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2022-09-26T12:49:00Z</dcterms:created>
  <dc:creator>Amarender Katkam</dc:creator>
  <cp:lastModifiedBy>Hyagiriva</cp:lastModifiedBy>
  <dcterms:modified xsi:type="dcterms:W3CDTF">2022-09-26T12:50:43Z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BFF70CE12D854AC6ADD9471077C5C850</vt:lpwstr>
  </property>
</Properties>
</file>